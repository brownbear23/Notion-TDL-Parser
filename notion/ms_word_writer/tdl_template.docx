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0EA" w14:textId="7791F00E" w:rsidR="00EE00EB" w:rsidRPr="00EE00EB" w:rsidRDefault="00B531B1" w:rsidP="00236DF7">
      <w:pPr>
        <w:spacing w:after="60" w:line="240" w:lineRule="auto"/>
        <w:rPr>
          <w:rFonts w:ascii="Times New Roman" w:eastAsia="Dotum" w:hAnsi="Times New Roman" w:cs="Times New Roman"/>
          <w:b/>
          <w:sz w:val="56"/>
          <w:szCs w:val="56"/>
          <w:u w:val="single"/>
          <w:lang w:eastAsia="ko-KR"/>
        </w:rPr>
      </w:pPr>
      <w:r w:rsidRPr="003522D4">
        <w:rPr>
          <w:rFonts w:ascii="Times New Roman" w:eastAsia="Dotum" w:hAnsi="Times New Roman" w:cs="Times New Roman"/>
          <w:b/>
          <w:sz w:val="56"/>
          <w:szCs w:val="56"/>
          <w:u w:val="single"/>
          <w:lang w:eastAsia="ko-KR"/>
        </w:rPr>
        <w:t>To do list</w:t>
      </w:r>
    </w:p>
    <w:sectPr w:rsidR="00EE00EB" w:rsidRPr="00EE00EB" w:rsidSect="004A469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97502">
    <w:abstractNumId w:val="8"/>
  </w:num>
  <w:num w:numId="2" w16cid:durableId="467282861">
    <w:abstractNumId w:val="6"/>
  </w:num>
  <w:num w:numId="3" w16cid:durableId="535822633">
    <w:abstractNumId w:val="5"/>
  </w:num>
  <w:num w:numId="4" w16cid:durableId="301278427">
    <w:abstractNumId w:val="4"/>
  </w:num>
  <w:num w:numId="5" w16cid:durableId="581839318">
    <w:abstractNumId w:val="7"/>
  </w:num>
  <w:num w:numId="6" w16cid:durableId="781921923">
    <w:abstractNumId w:val="3"/>
  </w:num>
  <w:num w:numId="7" w16cid:durableId="1578393860">
    <w:abstractNumId w:val="2"/>
  </w:num>
  <w:num w:numId="8" w16cid:durableId="573399106">
    <w:abstractNumId w:val="1"/>
  </w:num>
  <w:num w:numId="9" w16cid:durableId="193143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DF7"/>
    <w:rsid w:val="0029639D"/>
    <w:rsid w:val="00326F90"/>
    <w:rsid w:val="003522D4"/>
    <w:rsid w:val="004A4691"/>
    <w:rsid w:val="004D524D"/>
    <w:rsid w:val="007723C5"/>
    <w:rsid w:val="00AA1D8D"/>
    <w:rsid w:val="00B47730"/>
    <w:rsid w:val="00B531B1"/>
    <w:rsid w:val="00CB0664"/>
    <w:rsid w:val="00EE00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632FE"/>
  <w14:defaultImageDpi w14:val="300"/>
  <w15:docId w15:val="{98CFD3B5-A41C-E742-A02C-96792060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Bill Han</cp:lastModifiedBy>
  <cp:revision>7</cp:revision>
  <dcterms:created xsi:type="dcterms:W3CDTF">2013-12-23T23:15:00Z</dcterms:created>
  <dcterms:modified xsi:type="dcterms:W3CDTF">2022-04-27T15:21:00Z</dcterms:modified>
  <cp:category/>
</cp:coreProperties>
</file>